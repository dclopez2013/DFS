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</w:r>
    </w:p>
    <w:p>
      <w:pPr>
        <w:pStyle w:val="Title"/>
      </w:pPr>
      <w:r>
        <w:t>Instagram Parsed Messages</w:t>
      </w:r>
    </w:p>
    <w:p>
      <w:pPr>
        <w:pStyle w:val="Heading1"/>
      </w:pPr>
      <w:r>
        <w:t>About</w:t>
      </w:r>
    </w:p>
    <w:p>
      <w:r>
        <w:t>The Instagram data below is the direct product of this programs ability to parse and place into more human readable forms</w:t>
      </w:r>
    </w:p>
    <w:p>
      <w:pPr>
        <w:pStyle w:val="Heading1"/>
      </w:pPr>
      <w:r>
        <w:t>Table #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"/>
          </w:tcPr>
          <w:p>
            <w:r>
              <w:t>#</w:t>
            </w:r>
          </w:p>
        </w:tc>
        <w:tc>
          <w:tcPr>
            <w:tcW w:type="dxa" w:w="720"/>
          </w:tcPr>
          <w:p>
            <w:r>
              <w:t>Date</w:t>
            </w:r>
          </w:p>
        </w:tc>
        <w:tc>
          <w:tcPr>
            <w:tcW w:type="dxa" w:w="720"/>
          </w:tcPr>
          <w:p>
            <w:r>
              <w:t>Sender</w:t>
            </w:r>
          </w:p>
        </w:tc>
        <w:tc>
          <w:tcPr>
            <w:tcW w:type="dxa" w:w="720"/>
          </w:tcPr>
          <w:p>
            <w:r>
              <w:t>Message</w:t>
            </w:r>
          </w:p>
        </w:tc>
        <w:tc>
          <w:tcPr>
            <w:tcW w:type="dxa" w:w="1440"/>
          </w:tcPr>
          <w:p>
            <w:r>
              <w:t>Media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Such a funny word that is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Enjoy the pocket cookie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Thats all for now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  <w:tc>
          <w:tcPr>
            <w:tcW w:type="dxa" w:w="1728"/>
          </w:tcPr>
          <w:p>
            <w:r>
              <w:t>https://scontent-lax3-1.cdninstagram.com/vp/dfa1a632f79d8216d8f3d3aed144fe2a/5D7756D8/t51.2885-15/e15/s480x480/56544808_321509598533154_6861061507583058826_n.jpg?_nc_ht=scontent-lax3-1.cdninstagram.com&amp;ig_cache_key=Mjg2OTQ1OTQ3Nzc5Nzk2OTg2MDg1MDI0NzAwMTk2NDU0NDA%3D.2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Here somes photos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You dont even need to text back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Generating text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Here we gooooooooooooooooooooooagain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Instagram is the best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Texying is so much fun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Youre birthdate must be 1990 due to the year mentioned in your name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And texts for tests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Here i am sending more messages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And peter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2019-04-17T21:39:15.912611+00:00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Salud mr stone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</w:tbl>
    <w:p>
      <w:pPr>
        <w:pStyle w:val="Heading1"/>
      </w:pPr>
      <w:r>
        <w:t>Table #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"/>
          </w:tcPr>
          <w:p>
            <w:r>
              <w:t>#</w:t>
            </w:r>
          </w:p>
        </w:tc>
        <w:tc>
          <w:tcPr>
            <w:tcW w:type="dxa" w:w="720"/>
          </w:tcPr>
          <w:p>
            <w:r>
              <w:t>Date</w:t>
            </w:r>
          </w:p>
        </w:tc>
        <w:tc>
          <w:tcPr>
            <w:tcW w:type="dxa" w:w="720"/>
          </w:tcPr>
          <w:p>
            <w:r>
              <w:t>Sender</w:t>
            </w:r>
          </w:p>
        </w:tc>
        <w:tc>
          <w:tcPr>
            <w:tcW w:type="dxa" w:w="720"/>
          </w:tcPr>
          <w:p>
            <w:r>
              <w:t>Message</w:t>
            </w:r>
          </w:p>
        </w:tc>
        <w:tc>
          <w:tcPr>
            <w:tcW w:type="dxa" w:w="1440"/>
          </w:tcPr>
          <w:p>
            <w:r>
              <w:t>Media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Even more stuff to consider and parse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Even more stuff to consider and parse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Even more stuff to consider and parse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Even more stuff to consider and parse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Even more stuff to consider and parse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Even more stuff to consider and parse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Words worfs words stuff mean stuff evidence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Words worfs words stuff mean stuff evidence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Words worfs words stuff mean stuff evidence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Words worfs words stuff mean stuff evidence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Words worfs words stuff mean stuff evidence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Words worfs words stuff mean stuff evidence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Words worfs words stuff mean stuff evidence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Blah blah blah Blah blah blah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Blah blah blah Blah blah blah</w:t>
              <w:br/>
              <w:t>Blah blah blah Blah blah blah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Blah blah blah Blah blah blah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Words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Datas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Lewd stuff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Provocative stuffs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Bad stuff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And now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For parsing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And some more test data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For you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Back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Heres some texys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vickyvickyvick2019</w:t>
            </w:r>
          </w:p>
        </w:tc>
        <w:tc>
          <w:tcPr>
            <w:tcW w:type="dxa" w:w="1728"/>
          </w:tcPr>
          <w:p>
            <w:r>
              <w:t>Very nice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  <w:tc>
          <w:tcPr>
            <w:tcW w:type="dxa" w:w="1728"/>
          </w:tcPr>
          <w:p>
            <w:r>
              <w:t>https://scontent-lax3-1.cdninstagram.com/vp/925bf2a415f865eca106322cb4afedd4/5D755916/t51.2885-15/e15/p640x640/55894881_288136342075634_4414535641833633531_n.jpg?_nc_ht=scontent-lax3-1.cdninstagram.com&amp;ig_cache_key=Mjg2NzU2ODQ3MzAwODk1MTY4NDI3NTE0NzU0OTQ5NDQ3Njg%3D.2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Bad words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Bad stuff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To send to you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Words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More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Messages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Words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Test data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Some more stuff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2019-04-06T00:58:33.235769+00:00</w:t>
            </w:r>
          </w:p>
        </w:tc>
        <w:tc>
          <w:tcPr>
            <w:tcW w:type="dxa" w:w="1728"/>
          </w:tcPr>
          <w:p>
            <w:r>
              <w:t>codertester2019</w:t>
            </w:r>
          </w:p>
        </w:tc>
        <w:tc>
          <w:tcPr>
            <w:tcW w:type="dxa" w:w="1728"/>
          </w:tcPr>
          <w:p>
            <w:r>
              <w:t>Hey vocky its me</w:t>
            </w:r>
          </w:p>
        </w:tc>
        <w:tc>
          <w:tcPr>
            <w:tcW w:type="dxa" w:w="1728"/>
          </w:tcPr>
          <w:p>
            <w:r>
              <w:t>No Data Found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